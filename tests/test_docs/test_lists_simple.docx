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列表和代码测试</w:t>
      </w:r>
    </w:p>
    <w:p>
      <w:pPr/>
      <w:r>
        <w:t>无序列表:</w:t>
      </w:r>
    </w:p>
    <w:p>
      <w:pPr>
        <w:pStyle w:val="ListBullet"/>
      </w:pPr>
      <w:r>
        <w:t>第一项</w:t>
      </w:r>
    </w:p>
    <w:p>
      <w:pPr>
        <w:pStyle w:val="ListBullet"/>
      </w:pPr>
      <w:r>
        <w:t>第二项</w:t>
      </w:r>
    </w:p>
    <w:p>
      <w:pPr>
        <w:pStyle w:val="ListBullet"/>
      </w:pPr>
      <w:r>
        <w:t>第三项</w:t>
      </w:r>
    </w:p>
    <w:p>
      <w:pPr/>
      <w:r>
        <w:t>有序列表:</w:t>
      </w:r>
    </w:p>
    <w:p>
      <w:pPr>
        <w:pStyle w:val="ListNumber"/>
      </w:pPr>
      <w:r>
        <w:t>第一条</w:t>
      </w:r>
    </w:p>
    <w:p>
      <w:pPr>
        <w:pStyle w:val="ListNumber"/>
      </w:pPr>
      <w:r>
        <w:t>第二条</w:t>
      </w:r>
    </w:p>
    <w:p>
      <w:pPr>
        <w:pStyle w:val="ListNumber"/>
      </w:pPr>
      <w:r>
        <w:t>第三条</w:t>
      </w:r>
    </w:p>
    <w:p>
      <w:pPr/>
      <w:r>
        <w:t>嵌套列表:</w:t>
      </w:r>
    </w:p>
    <w:p>
      <w:pPr>
        <w:pStyle w:val="ListBullet"/>
      </w:pPr>
      <w:r>
        <w:t>主列表项1</w:t>
      </w:r>
    </w:p>
    <w:p>
      <w:pPr>
        <w:pStyle w:val="ListBullet2"/>
      </w:pPr>
      <w:r>
        <w:t>子列表项1.1</w:t>
      </w:r>
    </w:p>
    <w:p>
      <w:pPr>
        <w:pStyle w:val="ListBullet2"/>
      </w:pPr>
      <w:r>
        <w:t>子列表项1.2</w:t>
      </w:r>
    </w:p>
    <w:p>
      <w:pPr>
        <w:pStyle w:val="ListBullet"/>
      </w:pPr>
      <w:r>
        <w:t>主列表项2</w:t>
      </w:r>
    </w:p>
    <w:p>
      <w:pPr/>
      <w:r>
        <w:t>代码示例:</w:t>
      </w:r>
    </w:p>
    <w:p>
      <w:pPr/>
      <w:r>
        <w:t>def hello_world():</w:t>
        <w:br/>
        <w:t xml:space="preserve">    print("Hello, World!")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